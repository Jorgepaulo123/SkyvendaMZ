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Aliyah Interprise</w:t>
      </w:r>
    </w:p>
    <w:p>
      <w:r>
        <w:t>NUIT: 401541319</w:t>
      </w:r>
    </w:p>
    <w:p>
      <w:r>
        <w:t>Av. Júlio Nyerere, Bairro Central Mahory - Mueda, Cabo Delgado</w:t>
      </w:r>
    </w:p>
    <w:p>
      <w:r>
        <w:t>Cel: +258 842021739 / 825070888</w:t>
      </w:r>
    </w:p>
    <w:p>
      <w:r>
        <w:t>NIASSA</w:t>
      </w:r>
    </w:p>
    <w:p>
      <w:r>
        <w:t>FACTURA Nº: 00227</w:t>
      </w:r>
    </w:p>
    <w:p>
      <w:r>
        <w:t>Cliente: ________________________________</w:t>
      </w:r>
    </w:p>
    <w:p>
      <w:r>
        <w:t>Morada: ________________________________</w:t>
      </w:r>
    </w:p>
    <w:p>
      <w:r>
        <w:t>NUIT: _____________    Data: ___/___/20___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QTD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DESIGNAÇÃO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PREÇO UNITÁRIO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Motivo justificativo de não pagamento do IVA: _________________________________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SUB-TOTAL:</w:t>
            </w:r>
          </w:p>
        </w:tc>
        <w:tc>
          <w:tcPr>
            <w:tcW w:type="dxa" w:w="4320"/>
          </w:tcPr>
          <w:p>
            <w:r>
              <w:t>....................</w:t>
            </w:r>
          </w:p>
        </w:tc>
      </w:tr>
      <w:tr>
        <w:tc>
          <w:tcPr>
            <w:tcW w:type="dxa" w:w="4320"/>
          </w:tcPr>
          <w:p>
            <w:r>
              <w:t>IVA 16%:</w:t>
            </w:r>
          </w:p>
        </w:tc>
        <w:tc>
          <w:tcPr>
            <w:tcW w:type="dxa" w:w="4320"/>
          </w:tcPr>
          <w:p>
            <w:r>
              <w:t>....................</w:t>
            </w:r>
          </w:p>
        </w:tc>
      </w:tr>
      <w:tr>
        <w:tc>
          <w:tcPr>
            <w:tcW w:type="dxa" w:w="4320"/>
          </w:tcPr>
          <w:p>
            <w:r>
              <w:t>TOTAL:</w:t>
            </w:r>
          </w:p>
        </w:tc>
        <w:tc>
          <w:tcPr>
            <w:tcW w:type="dxa" w:w="4320"/>
          </w:tcPr>
          <w:p>
            <w:r>
              <w:t>....................</w:t>
            </w:r>
          </w:p>
        </w:tc>
      </w:tr>
    </w:tbl>
    <w:p>
      <w:r>
        <w:t>Pagamento: [ ] Dinheiro  [ ] Cheque Nº ______  [ ] Outros ______________</w:t>
      </w:r>
    </w:p>
    <w:p>
      <w:r>
        <w:t>NUMERO DE CONTA BCI: 24106672910001 - NIB: 0008.0000.4106472910113</w:t>
      </w:r>
    </w:p>
    <w:p>
      <w:r>
        <w:t>IBAN: MZ59 0008.0000.4106472910113</w:t>
      </w:r>
    </w:p>
    <w:p>
      <w:r>
        <w:t>Atenciosamente,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